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48666-2021 i Stenungsunds kommun</w:t>
      </w:r>
    </w:p>
    <w:p>
      <w:r>
        <w:t>Detta dokument behandlar höga naturvärden i avverkningsamälan A 48666-2021 i Stenungsunds kommun. Denna avverkningsanmälan inkom 2021-09-13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hedjohannesört (VU, §8) och bergjohannesört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8666-2021.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6438649, E 323938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